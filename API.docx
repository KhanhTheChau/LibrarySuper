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F14A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66E19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AD69B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2C1ED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7B9AEC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User:</w:t>
      </w:r>
    </w:p>
    <w:p w14:paraId="064B815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Tạo User mới:</w:t>
      </w:r>
    </w:p>
    <w:p w14:paraId="22CDA8D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66ACF6A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http://localhost:3000/api/v1/user/</w:t>
      </w:r>
    </w:p>
    <w:p w14:paraId="0A5276E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301DD36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61C48C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7E529BE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"anlac@gmail.com"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0FBA5D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"abcdef"</w:t>
      </w:r>
    </w:p>
    <w:p w14:paraId="022395D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2969C9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80824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088C2C2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 w14:paraId="4EA425C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A7C4A5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"67e1782b2f31e7c5645f4277"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BEDE5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"67e1782b2f31e7c5645f4277"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A08EB0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79B8CA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"khanhchau@gmail.com"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BC051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"$2b$10$BAJJudL1rL3oNNtjsOTkHeyLYDPdRJeLXXkp08XMtN3bUWJQFX8eq"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23998B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F9AB45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D2DAA3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"2025-03-24T15:20:11.899Z"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0EBE9F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"2025-03-24T15:20:11.899Z"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DE8E92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23A9698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2B52F5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 w14:paraId="4424DE6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69495E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Lấy thông tin của User:</w:t>
      </w:r>
    </w:p>
    <w:p w14:paraId="54E20CA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1EAF011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http://localhost:3000/api/v1/user/:id</w:t>
      </w:r>
    </w:p>
    <w:p w14:paraId="2CCACBD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7B583A05">
      <w:pPr>
        <w:numPr>
          <w:ilvl w:val="0"/>
          <w:numId w:val="0"/>
        </w:numPr>
        <w:spacing w:line="360" w:lineRule="auto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6FAD51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207D8CD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DE4BFF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D93F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B7C287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436B09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82CAB7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"khanhchau@gmail.com"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7DCABE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"$2b$10$6QqhxpGQutHIkzOXtyowSOFhVwSHgKWDeM3MZ6Pb.gY1LpOJjVKAi"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9459BE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B4EBF5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7E42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1613A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321A27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756A1D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</w:p>
    <w:p w14:paraId="125C83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1F2BC2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D4FEBD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90C25D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D748F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13E64A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Cập nhật thông tin User:</w:t>
      </w:r>
    </w:p>
    <w:p w14:paraId="12F1359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2726476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http://localhost:3000/api/v1/user/:id</w:t>
      </w:r>
    </w:p>
    <w:p w14:paraId="1A5703A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36702FA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19F6C5C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717DB85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14E8E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"holot"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204DE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"ngaysinh"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"2004-04-04"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2756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8EEE4C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"Cần Thơ"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620545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"0987654321"</w:t>
      </w:r>
    </w:p>
    <w:p w14:paraId="20959D5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BA88CE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56B6F1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D3047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78512DD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BEC85C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01DE0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66615C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90D345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76426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"khanhchau@gmail.com"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76BD0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"$2b$10$6QqhxpGQutHIkzOXtyowSOFhVwSHgKWDeM3MZ6Pb.gY1LpOJjVKAi"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1ECDD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0F6675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122626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CB70AE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BF0B0E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51050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FA146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"Cần Thơ"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54DD3C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"holot"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25D4BA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"ngaysinh"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"2004-04-04T00:00:00.000Z"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99CFFD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90E334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"0987654321"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DDD5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"Khanh"</w:t>
      </w:r>
    </w:p>
    <w:p w14:paraId="61CC760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73E993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03087A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A68D2B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50"/>
          <w:rFonts w:hint="default"/>
          <w:b/>
          <w:lang w:val="en-US"/>
        </w:rPr>
        <w:t>Xóa User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47D21F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07CDA67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http://localhost:3000/api/v1/user/:id</w:t>
      </w:r>
    </w:p>
    <w:p w14:paraId="13CCA38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1424215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660A4C1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34E2ECD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{{</w:t>
      </w:r>
    </w:p>
    <w:p w14:paraId="16C2956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"Delete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B4D8B9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A97713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402D68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"67c6c31906c6c9f86598cdb7"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6BEA85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"ct449@gmail.com"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37316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"$2b$10$xG3ptv5YgubY5j6neC71XeeqqQc2ZUhd6JrPOo5UydTUZSzLl6Z1."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3CAB6F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443C6B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3E2B0B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"2025-03-04T09:08:41.986Z"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26BAB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"2025-03-04T09:08:41.986Z"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89AF0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DC927A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"67c6c31906c6c9f86598cdb7"</w:t>
      </w:r>
    </w:p>
    <w:p w14:paraId="610C9B7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7C5AEB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EB66F0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5D4FE5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Thay đổi mật khẩu:</w:t>
      </w:r>
    </w:p>
    <w:p w14:paraId="3065E8C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  <w:bookmarkStart w:id="0" w:name="_GoBack"/>
      <w:bookmarkEnd w:id="0"/>
    </w:p>
    <w:p w14:paraId="62022B5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http://localhost:3000/api/v1/user/:id/change-password</w:t>
      </w:r>
    </w:p>
    <w:p w14:paraId="32AD200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3B2CDC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352E0D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E984BF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"currentPassword"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A5EA1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"newPassword"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"123456789"</w:t>
      </w:r>
    </w:p>
    <w:p w14:paraId="401F4CD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BF422C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AEDB3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B3697C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8E3E15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"Change Password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B0A8EE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C83839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20FCB6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"67c7a40e8788f9c856726eab"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3041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"anlac@gmail.com"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38DF30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"$2b$10$moidq04gVcsMc9vRF9BIZeUiV.dQqxPx1A5JEcOmBWfJizFVXysl6"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D836A3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D78C98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D17E35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"2025-03-05T01:08:30.587Z"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1EC0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"2025-03-05T01:08:30.587Z"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CEB030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D61B47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"67c7a40e8788f9c856726eab"</w:t>
      </w:r>
    </w:p>
    <w:p w14:paraId="28506D6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6133A0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A7B27F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C182F0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C1520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E3690D7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016C0AC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Xác thực người dùng:</w:t>
      </w:r>
    </w:p>
    <w:p w14:paraId="02FF6F92">
      <w:pPr>
        <w:pStyle w:val="3"/>
        <w:numPr>
          <w:ilvl w:val="0"/>
          <w:numId w:val="13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Đăng ký:</w:t>
      </w:r>
    </w:p>
    <w:p w14:paraId="698AFCE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1B401DD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http://localhost:3000/api/v1/auth/sign-up</w:t>
      </w:r>
    </w:p>
    <w:p w14:paraId="040F77A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8CF35A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1D6D29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0CF119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"khanhphuong@gmail.com"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2CC7FC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"123456"</w:t>
      </w:r>
    </w:p>
    <w:p w14:paraId="61A50B6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E01E06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3A57E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153FF17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EAFF5B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"User sign-up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E2EF3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793B6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4D2EF1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"67c7c18431edb33db0fc1b0c"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71490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"khanhphuong@gmail.com"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5822A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"$2b$10$hjd3llvTh0o.q7Q3TSjRvOG.VMiMwLEulhM.26uE1o9bNsUVrWMYi"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C4B2C8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F611DB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C43CF4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"2025-03-05T03:14:12.210Z"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58028F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"2025-03-05T03:14:12.211Z"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E87D82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1B7A3B7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2A3262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669A40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4FC5D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E8550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5E0CFA"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nhập:</w:t>
      </w:r>
    </w:p>
    <w:p w14:paraId="0A2B591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288F15D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http://localhost:3000/api/v1/auth/log-in</w:t>
      </w:r>
    </w:p>
    <w:p w14:paraId="648C6B1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56BF8CC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701A2A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4AC1DC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"khanhphuong@gmail.com"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5FF05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"123456"</w:t>
      </w:r>
    </w:p>
    <w:p w14:paraId="344056B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39078D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8A30C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62D18E5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034589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 successful!"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6B3ECB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FFC5E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655A55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"67c7c18431edb33db0fc1b0c"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25730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"khanhphuong@gmail.com"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284003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"$2b$10$hjd3llvTh0o.q7Q3TSjRvOG.VMiMwLEulhM.26uE1o9bNsUVrWMYi"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4220C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DEA6EE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D577C4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"2025-03-05T03:14:12.210Z"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B97FF6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"2025-03-05T03:14:12.211Z"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85C7AA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341C2EC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0CB258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E52294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18E617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Nhà Xuất Bản:</w:t>
      </w:r>
    </w:p>
    <w:p w14:paraId="619ED42F">
      <w:pPr>
        <w:pStyle w:val="3"/>
        <w:numPr>
          <w:ilvl w:val="0"/>
          <w:numId w:val="14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nhà xuất bản:</w:t>
      </w:r>
    </w:p>
    <w:p w14:paraId="3654A64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2CA12C0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http://localhost:3000/api/v1/nhaxuatban/</w:t>
      </w:r>
    </w:p>
    <w:p w14:paraId="14510FC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34C6778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58F6854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001149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"Nhà Xuất Bản Trẻ"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378A43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 Nguyễn Văn Bảo, Gò Vấp, TP.HCM"</w:t>
      </w:r>
    </w:p>
    <w:p w14:paraId="167C7CB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C084B8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6B176B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19C4CA1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0AC468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"NXB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96577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339D02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D4E277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"Nhà Xuất Bản Trẻ"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F9F1C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 Nguyễn Văn Bảo, Gò Vấp, TP.HCM"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D4186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"67d2c6f8e3d62ed72369c17c"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9FE6A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"2025-03-13T11:52:24.097Z"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76A51D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"2025-03-13T11:52:24.097Z"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04C233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31A8224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C9635E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76CB36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67E7AE">
      <w:pPr>
        <w:pStyle w:val="3"/>
        <w:numPr>
          <w:ilvl w:val="0"/>
          <w:numId w:val="1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nhà xuất bản:</w:t>
      </w:r>
    </w:p>
    <w:p w14:paraId="7D12227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599EEA3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http://localhost:3000/api/v1/nhaxuatban/:id</w:t>
      </w:r>
    </w:p>
    <w:p w14:paraId="5E77FDA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54F4739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2FE334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A7F82F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9CC7DE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NXB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1D1E69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FF6BE4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A5A889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"67d2c764e3d62ed72369c17f"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1798D8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"Nhà Xuất Kim Đồng"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38F03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"55 Quang Trung, Hoàn Kiếm, Hà Nội"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ED970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"2025-03-13T11:54:12.505Z"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3C671E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"2025-03-13T11:54:12.505Z"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7CF665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057ED5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"67d2c764e3d62ed72369c17f"</w:t>
      </w:r>
    </w:p>
    <w:p w14:paraId="25C5F47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FAF5F4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E2B513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8C5E3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ADB7328">
      <w:pPr>
        <w:pStyle w:val="3"/>
        <w:numPr>
          <w:ilvl w:val="0"/>
          <w:numId w:val="1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Cập nhật nhà xuất bản:</w:t>
      </w:r>
    </w:p>
    <w:p w14:paraId="598A921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592BD49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http://localhost:3000/api/v1/nhaxuatban/:id</w:t>
      </w:r>
    </w:p>
    <w:p w14:paraId="0D3CB4F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F306B2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DF80BE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F227AB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"HarperCollins"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A5B8A6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"195 Broadway, New York, USA"</w:t>
      </w:r>
    </w:p>
    <w:p w14:paraId="30EB028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A8227A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4262B9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481CE5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F12317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5042A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6C649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337C0F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"67d2c7a5e3d62ed72369c18b"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D7FF46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"HarperCollins"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780984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"195 Broadway, New York, USA"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FB8DA8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"2025-03-13T11:55:17.045Z"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299FB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"2025-03-13T11:55:17.045Z"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4962FF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43E1E4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"67d2c7a5e3d62ed72369c18b"</w:t>
      </w:r>
    </w:p>
    <w:p w14:paraId="0B814C1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952AE5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030932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6DCF5D">
      <w:pPr>
        <w:pStyle w:val="3"/>
        <w:numPr>
          <w:ilvl w:val="0"/>
          <w:numId w:val="1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nhà xuất bản:</w:t>
      </w:r>
    </w:p>
    <w:p w14:paraId="42DBCF7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29E6B79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http://localhost:3000/api/v1/nhaxuatban/:id</w:t>
      </w:r>
    </w:p>
    <w:p w14:paraId="3A05105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136D0D7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1AB3C11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2483CE0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91742F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Nhà Xuất Bản:</w:t>
      </w:r>
    </w:p>
    <w:p w14:paraId="5D6A1EED">
      <w:pPr>
        <w:pStyle w:val="3"/>
        <w:numPr>
          <w:ilvl w:val="0"/>
          <w:numId w:val="15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nhân viên:</w:t>
      </w:r>
    </w:p>
    <w:p w14:paraId="36460D9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43814C7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http://localhost:3000/api/v1/nhanvien/</w:t>
      </w:r>
    </w:p>
    <w:p w14:paraId="2B0BBDF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53D8031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3514691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413387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"admin@gmail.com"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598C52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"123456"</w:t>
      </w:r>
    </w:p>
    <w:p w14:paraId="760E1F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4A7CD4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DFDB8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4C94985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058898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"Admin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8F3C1E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40E71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2D2B26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"admin@gmail.com"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D958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"$2b$10$GfR443YCiJnlpUIgW439C.T.vuelqcVF2/kwksiJEvI2IeW2Op7cm"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07BEF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"chucvu"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D187E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E3B3C4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"2025-03-13T12:03:03.936Z"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B4D794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"2025-03-13T12:03:03.937Z"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537748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703BEB4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4E3B9B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A44606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E31810">
      <w:pPr>
        <w:pStyle w:val="3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nhân viên:</w:t>
      </w:r>
    </w:p>
    <w:p w14:paraId="7BCC193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7071865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http://localhost:3000/api/v1/nhanvien/:id</w:t>
      </w:r>
    </w:p>
    <w:p w14:paraId="685E9C3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6E37AFC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39371A5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12ADD4B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854BEF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95268F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2016FC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76D03AA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F9E6A1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"acgia@gmail.com"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16849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"$2b$10$Q5On1S6xGTmtbwb9qYbghOP4MVdMRZET/EmUN5.8A41DutFp5pLsa"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64CC6A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"chucvu"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2F9875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BD7583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EF5DC8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366646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</w:p>
    <w:p w14:paraId="765A037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31D4A6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85886B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12BF09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3E1802">
      <w:pPr>
        <w:pStyle w:val="3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Cập nhật nhân viên:</w:t>
      </w:r>
    </w:p>
    <w:p w14:paraId="71EF276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6062CBF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http://localhost:3000/api/v1/nhanvien/:id</w:t>
      </w:r>
    </w:p>
    <w:p w14:paraId="18CBE92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1D3536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D1A25C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4F94ED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31D18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"holot"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8F7E6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"ngaysinh"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"2004-04-04"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D3230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0B3760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"Cần Thơ"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89A08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"0987654321"</w:t>
      </w:r>
    </w:p>
    <w:p w14:paraId="25CB696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C40035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96090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6A08920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F23B17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636B9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1DB1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C1D8A1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75FD2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"acgia@gmail.com"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90CB61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"$2b$10$Q5On1S6xGTmtbwb9qYbghOP4MVdMRZET/EmUN5.8A41DutFp5pLsa"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CACD43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"chucvu"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B05E4B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0D1F3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22C50E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491791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</w:p>
    <w:p w14:paraId="5B51ECC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F77A1D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1C76A9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582C52">
      <w:pPr>
        <w:pStyle w:val="3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nhân viên:</w:t>
      </w:r>
    </w:p>
    <w:p w14:paraId="7F28B46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118BBE7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http://localhost:3000/api/v1/nhanvien/:id</w:t>
      </w:r>
    </w:p>
    <w:p w14:paraId="6F2787D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37FEAF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6604234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CF1E6B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5DC9BA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"Delete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DD12A1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7A09B9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FF8908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A37B2D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"acgia@gmail.com"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729D2A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"$2b$10$Q5On1S6xGTmtbwb9qYbghOP4MVdMRZET/EmUN5.8A41DutFp5pLsa"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4D8DD3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"chucvu"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686088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305783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EC6FF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B1E64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</w:p>
    <w:p w14:paraId="453BA0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B931EA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6F2235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5ECD1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0A1BE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60E8C35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Sách:</w:t>
      </w:r>
    </w:p>
    <w:p w14:paraId="07E18D81">
      <w:pPr>
        <w:pStyle w:val="3"/>
        <w:numPr>
          <w:ilvl w:val="0"/>
          <w:numId w:val="16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sách:</w:t>
      </w:r>
    </w:p>
    <w:p w14:paraId="478B1C5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251A835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http://localhost:3000/api/v1/sach/</w:t>
      </w:r>
    </w:p>
    <w:p w14:paraId="4AEF10B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5858C1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827845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F9DCAF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"Người đẹp ngủ trong rừng"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7D6E73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"nhaxuatban"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"67daacd23f8578404f692285"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2FC31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"theloai"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"THIEUNHI"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E31BAC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"2015-09-10T00:00:00.000Z"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3BE515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"dongia"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DA4AE4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"hinhanh"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"D:/KHMT/CT449-WEB/LibrarySuper/backend/data/book1.jpg"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16BEB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"soquyen"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911BC4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"Câu chuyện cổ tích về công chúa bị lời nguyền ngủ suốt 100 năm."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6BECB9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"danhgia"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D1347F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"trungbinh"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4.8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F5E7B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250</w:t>
      </w:r>
    </w:p>
    <w:p w14:paraId="0BFAE81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 w14:paraId="754300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"nguongoc"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"Châu Âu"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5E789A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"ngonngu"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"Tiếng Việt"</w:t>
      </w:r>
    </w:p>
    <w:p w14:paraId="4D241D7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A2B1B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FB31C5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1A8DF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1E6C344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12DD33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"Sach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AF0C3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929D62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1007FA3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"Người đẹp ngủ trong rừng"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77BA06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"nhaxuatban"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"67daacd23f8578404f692285"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E6CEDB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"theloai"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"THIEUNHI"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472C2B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"2015-09-10T00:00:00.000Z"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8BCF24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"dongia"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035E0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"hinhanh"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"D:/KHMT/CT449-WEB/LibrarySuper/backend/data/book1.jpg"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72A11B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"soquyen"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8903C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"Câu chuyện cổ tích về công chúa bị lời nguyền ngủ suốt 100 năm."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814C6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"danhgia"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5C27F7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"trungbinh"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4.8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2B0866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250</w:t>
      </w:r>
    </w:p>
    <w:p w14:paraId="37A01A2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 w14:paraId="30458E3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"nguongoc"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"Châu Âu"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80C104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"ngonngu"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"Tiếng Việt"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337FC0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"67daaee5395f9e03b263de77"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6587B5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"2025-03-19T11:47:49.594Z"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DDBE01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"2025-03-19T11:47:49.594Z"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35F50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6C79898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0E9CC2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87378D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DDDB8C9"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toàn bộ sách:</w:t>
      </w:r>
    </w:p>
    <w:p w14:paraId="5437CBF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7A29F9F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</w:t>
      </w:r>
    </w:p>
    <w:p w14:paraId="505EBC6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C4C712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018EA2B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35989ACC"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1 cuốn sách:</w:t>
      </w:r>
    </w:p>
    <w:p w14:paraId="383F1BE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58961F0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http://localhost:3000/api/v1/sach/:id</w:t>
      </w:r>
    </w:p>
    <w:p w14:paraId="5A5CB68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3F66007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5C3EF5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B8CD4D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3DCF5F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sach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95A5E3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54524D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A2C0C7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"danhgia"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3AB1AA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"trungbinh"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4.8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C6382A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250</w:t>
      </w:r>
    </w:p>
    <w:p w14:paraId="31ED5AE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 w14:paraId="1D60452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"67daaee5395f9e03b263de77"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D7247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"Người đẹp ngủ trong rừng"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B65B38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"nhaxuatban"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1407E8D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"67daacd23f8578404f692285"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65D1DF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"Nhà Xuất Bản Kim Đồng"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4BB297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"Số 55 Quang Trung, Hai Bà Trưng, Hà Nội"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70EAAA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"2025-03-19T11:38:58.371Z"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D764E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"2025-03-19T11:38:58.372Z"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9F2632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7AFDCC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"67daacd23f8578404f692285"</w:t>
      </w:r>
    </w:p>
    <w:p w14:paraId="7154042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 w14:paraId="76A1A38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"theloai"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"THIEUNHI"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D48E10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"2015-09-10T00:00:00.000Z"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B26592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"dongia"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A3746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"hinhanh"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"D:/KHMT/CT449-WEB/LibrarySuper/backend/data/book1.jpg"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FA0B32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"soquyen"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820DA6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"Câu chuyện cổ tích về công chúa bị lời nguyền ngủ suốt 100 năm."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E43474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"nguongoc"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"Châu Âu"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F0AB69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"ngonngu"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"Tiếng Việt"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57AF18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"2025-03-19T11:47:49.594Z"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B4587C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"2025-03-19T11:47:49.594Z"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0F9A9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CEA7AB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"67daaee5395f9e03b263de77"</w:t>
      </w:r>
    </w:p>
    <w:p w14:paraId="2A249F5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50C154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E6B9FD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2D4F2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F8F4AF"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Cập nhật sách:</w:t>
      </w:r>
    </w:p>
    <w:p w14:paraId="6A3468A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5B2E01E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http://localhost:3000/api/v1/sach/:id</w:t>
      </w:r>
    </w:p>
    <w:p w14:paraId="1278EF3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649B1EC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6E0EDB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B0E592">
      <w:pPr>
        <w:numPr>
          <w:ilvl w:val="0"/>
          <w:numId w:val="0"/>
        </w:numPr>
        <w:spacing w:line="360" w:lineRule="auto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6E1D09B7"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sách:</w:t>
      </w:r>
    </w:p>
    <w:p w14:paraId="54CB968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7FB42FF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http://localhost:3000/api/v1/sach/:id</w:t>
      </w:r>
    </w:p>
    <w:p w14:paraId="0C06993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7CBDD6B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20FE9F7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283F5D7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F81063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Theo dõi mượn sách:</w:t>
      </w:r>
    </w:p>
    <w:p w14:paraId="4C287D31">
      <w:pPr>
        <w:pStyle w:val="3"/>
        <w:numPr>
          <w:ilvl w:val="0"/>
          <w:numId w:val="17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Phiếu theo dỗi:</w:t>
      </w:r>
    </w:p>
    <w:p w14:paraId="34568CE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1318DB0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http://localhost:3000/api/v1/phieutheodoi/</w:t>
      </w:r>
    </w:p>
    <w:p w14:paraId="35657B4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112D56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8A9406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6A2722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"67d2ce8b7d41bea20c05fd06"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C63A5F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95D7BF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0D435B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A301B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"2025-03-20T10:00:00.000Z"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B93017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26679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duyệt"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0ECA3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 w14:paraId="0765A6D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BCC750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61BFC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016298A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51EB30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"Phieu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11FA3D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4E1C21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"phieu"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00A740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"67d2ce8b7d41bea20c05fd06"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CDB055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75F2F0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8381E9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8D6E7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"2025-03-20T10:00:00.000Z"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9368D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7C2A6F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duyệt"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E05D65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7558DA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"67d2d35e6a3bd06b33827287"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E7353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37FC95A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276B5D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3ECFB5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349948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Phiếu theo dỗi:</w:t>
      </w:r>
    </w:p>
    <w:p w14:paraId="3C0CA7F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6967725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http://localhost:3000/api/v1/phieutheodoi/:id</w:t>
      </w:r>
    </w:p>
    <w:p w14:paraId="7DB8BC3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EFBD31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3C47E25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266BD31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1FAFEFB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Phieu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AB6CEB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AF19A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"phieu"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93E253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"67d2d35e6a3bd06b33827287"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BCDAAC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"67d2ce8b7d41bea20c05fd06"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1014EA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314B3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622934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0275E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"2025-03-20T10:00:00.000Z"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1E556E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ABC96A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duyệt"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6E51B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388F0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552BDB3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DA4D3B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BD7ED0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AA2903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1009BC2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Cập nhật Phiếu theo dỗi:</w:t>
      </w:r>
    </w:p>
    <w:p w14:paraId="7D8591C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65BEBC5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http://localhost:3000/api/v1/phieutheodoi/:id</w:t>
      </w:r>
    </w:p>
    <w:p w14:paraId="4E913D3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2C00412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F8964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1A93D4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"67d2c799e3d62ed72369c188"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8402E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7388D0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015BF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"2025-03-11T10:30:00.000Z"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ED04D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"2025-03-21T10:30:00.000Z"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662DC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"2025-03-11T11:00:00.000Z"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78CBC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trả"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F6621D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 w14:paraId="4DB087B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6B38BC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EEDD34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679E2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321EC43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6A8F19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Phieu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FC29CD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161943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"phieu"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14A104C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"67d2d35e6a3bd06b33827287"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E3082D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"67d2c799e3d62ed72369c188"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1D060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C0E091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32390B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"2025-03-11T10:30:00.000Z"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E3DDB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"2025-03-21T10:30:00.000Z"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38A1A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"2025-03-11T11:00:00.000Z"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AC21BB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trả"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0D556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86EB55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4CFD78D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0F8C8E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5898DE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DA9B36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Phiếu theo dỗi:</w:t>
      </w:r>
    </w:p>
    <w:p w14:paraId="4BE1EE2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018AB44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http://localhost:3000/api/v1/phieutheodoi/:id</w:t>
      </w:r>
    </w:p>
    <w:p w14:paraId="79153C8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764B68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B24C46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14FB459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416FC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375DA23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520D1D9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1F48FAF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51712EBE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3BAD2A3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178CE21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74F97C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C8796"/>
    <w:multiLevelType w:val="singleLevel"/>
    <w:tmpl w:val="8C4C87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DB7FB6"/>
    <w:multiLevelType w:val="multilevel"/>
    <w:tmpl w:val="B0DB7FB6"/>
    <w:lvl w:ilvl="0" w:tentative="0">
      <w:start w:val="1"/>
      <w:numFmt w:val="decimal"/>
      <w:pStyle w:val="3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B38D6A0F"/>
    <w:multiLevelType w:val="singleLevel"/>
    <w:tmpl w:val="B38D6A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C1D84DD"/>
    <w:multiLevelType w:val="singleLevel"/>
    <w:tmpl w:val="FC1D84DD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0D865C4D"/>
    <w:multiLevelType w:val="singleLevel"/>
    <w:tmpl w:val="0D865C4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6456550"/>
    <w:multiLevelType w:val="singleLevel"/>
    <w:tmpl w:val="3645655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7C92316"/>
    <w:multiLevelType w:val="singleLevel"/>
    <w:tmpl w:val="37C923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6"/>
  </w:num>
  <w:num w:numId="14">
    <w:abstractNumId w:val="0"/>
  </w:num>
  <w:num w:numId="15">
    <w:abstractNumId w:val="15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5D5DB1"/>
    <w:rsid w:val="0DE96C3D"/>
    <w:rsid w:val="0FF90BC3"/>
    <w:rsid w:val="171966F1"/>
    <w:rsid w:val="19B6770C"/>
    <w:rsid w:val="1A550EAB"/>
    <w:rsid w:val="21B11354"/>
    <w:rsid w:val="2A230DAE"/>
    <w:rsid w:val="2D5434F5"/>
    <w:rsid w:val="2E1F28B7"/>
    <w:rsid w:val="31BE1A68"/>
    <w:rsid w:val="36134139"/>
    <w:rsid w:val="367E6B74"/>
    <w:rsid w:val="38780744"/>
    <w:rsid w:val="3EB27491"/>
    <w:rsid w:val="43BD5690"/>
    <w:rsid w:val="43CB0A2E"/>
    <w:rsid w:val="4CE924D7"/>
    <w:rsid w:val="53DA44DA"/>
    <w:rsid w:val="5C21613C"/>
    <w:rsid w:val="5C2A15C6"/>
    <w:rsid w:val="5FB649D9"/>
    <w:rsid w:val="602E79EF"/>
    <w:rsid w:val="6CE76C13"/>
    <w:rsid w:val="74047373"/>
    <w:rsid w:val="78483BE4"/>
    <w:rsid w:val="7B3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60" w:after="12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val="vi-VN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50"/>
    <w:unhideWhenUsed/>
    <w:qFormat/>
    <w:uiPriority w:val="0"/>
    <w:pPr>
      <w:keepNext/>
      <w:keepLines/>
      <w:numPr>
        <w:ilvl w:val="0"/>
        <w:numId w:val="1"/>
      </w:numPr>
      <w:spacing w:before="160" w:after="120" w:line="360" w:lineRule="auto"/>
      <w:outlineLvl w:val="1"/>
    </w:pPr>
    <w:rPr>
      <w:rFonts w:ascii="Times New Roman" w:hAnsi="Times New Roman" w:eastAsiaTheme="majorEastAsia"/>
      <w:b/>
      <w:sz w:val="28"/>
      <w:szCs w:val="26"/>
      <w:lang w:val="vi-VN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60" w:after="120" w:line="360" w:lineRule="auto"/>
      <w:outlineLvl w:val="2"/>
    </w:pPr>
    <w:rPr>
      <w:rFonts w:ascii="Times New Roman" w:hAnsi="Times New Roman" w:eastAsiaTheme="majorEastAsia" w:cstheme="majorBidi"/>
      <w:b/>
      <w:bCs/>
      <w:color w:val="000000" w:themeColor="text1"/>
      <w:sz w:val="26"/>
      <w:szCs w:val="26"/>
      <w:lang w:eastAsia="en-US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spacing w:before="50" w:beforeLines="50" w:after="50" w:afterLines="50" w:line="360" w:lineRule="auto"/>
      <w:jc w:val="center"/>
    </w:pPr>
    <w:rPr>
      <w:rFonts w:ascii="Times New Roman" w:hAnsi="Times New Roman" w:cs="Arial" w:eastAsiaTheme="minorEastAsia"/>
      <w:i/>
      <w:sz w:val="26"/>
      <w:szCs w:val="22"/>
      <w:lang w:val="vi" w:eastAsia="en-US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rFonts w:ascii="Times New Roman" w:hAnsi="Times New Roman" w:eastAsia="等线"/>
      <w:i/>
      <w:color w:val="2F5597" w:themeColor="accent5" w:themeShade="BF"/>
      <w:sz w:val="26"/>
      <w:szCs w:val="26"/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qFormat/>
    <w:uiPriority w:val="0"/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val="vi-VN" w:eastAsia="en-US"/>
      <w14:textFill>
        <w14:solidFill>
          <w14:schemeClr w14:val="tx1"/>
        </w14:solidFill>
      </w14:textFill>
    </w:rPr>
  </w:style>
  <w:style w:type="character" w:customStyle="1" w:styleId="250">
    <w:name w:val="Heading 2 Char"/>
    <w:link w:val="3"/>
    <w:qFormat/>
    <w:uiPriority w:val="0"/>
    <w:rPr>
      <w:rFonts w:ascii="Times New Roman" w:hAnsi="Times New Roman" w:eastAsiaTheme="majorEastAsia"/>
      <w:b/>
      <w:sz w:val="28"/>
      <w:szCs w:val="26"/>
      <w:lang w:val="vi-VN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2024-09-16T13:09:00Z</dcterms:created>
  <dc:creator>ADMIN</dc:creator>
  <cp:lastModifiedBy>Chau The Khanh B2207528</cp:lastModifiedBy>
  <dcterms:modified xsi:type="dcterms:W3CDTF">2025-03-24T15:42:35Z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189BD3A958324BF0BBE6E41050DC7EF4_12</vt:lpwstr>
  </property>
</Properties>
</file>