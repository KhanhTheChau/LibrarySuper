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F14A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6E19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AD69B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2C1ED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7B9AEC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064B815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Tạo User mới:</w:t>
      </w:r>
    </w:p>
    <w:p w14:paraId="22CDA8D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66ACF6A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http://localhost:3000/api/v1/docgia/</w:t>
      </w:r>
    </w:p>
    <w:p w14:paraId="0A5276E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01DD36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61C48C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E529BE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"anlac@gmail.com"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FBA5D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"abcdef"</w:t>
      </w:r>
    </w:p>
    <w:p w14:paraId="022395D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2969C9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80824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7BE77E7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3F5381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"User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B986C9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F134A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21055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45A516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0176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"$2b$10$6QqhxpGQutHIkzOXtyowSOFhVwSHgKWDeM3MZ6Pb.gY1LpOJjVKAi"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409BB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7D128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9FC92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FF3BE2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51821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605C2FA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4BC949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424DE6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69495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Lấy thông tin của User:</w:t>
      </w:r>
    </w:p>
    <w:p w14:paraId="54E20CA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1EAF011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http://localhost:3000/api/v1/docgia/:id</w:t>
      </w:r>
    </w:p>
    <w:p w14:paraId="2CCACBD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7B583A05">
      <w:pPr>
        <w:numPr>
          <w:ilvl w:val="0"/>
          <w:numId w:val="0"/>
        </w:numPr>
        <w:spacing w:line="360" w:lineRule="auto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6FAD51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07D8CD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DE4BF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D93F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B7C287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436B09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82CAB7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7DCABE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"$2b$10$6QqhxpGQutHIkzOXtyowSOFhVwSHgKWDeM3MZ6Pb.gY1LpOJjVKAi"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459BE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B4EBF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7E42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1613A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321A27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756A1D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</w:p>
    <w:p w14:paraId="125C83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1F2BC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D4FEBD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90C25D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D748F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13E64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Cập nhật thông tin User:</w:t>
      </w:r>
    </w:p>
    <w:p w14:paraId="12F1359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2726476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http://localhost:3000/api/v1/docgia/:id</w:t>
      </w:r>
    </w:p>
    <w:p w14:paraId="1A5703A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6702FA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9F6C5C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17DB8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14E8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204DE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2756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EEE4C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20545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</w:p>
    <w:p w14:paraId="20959D5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BA88CE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56B6F1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D3047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78512D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BEC85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01DE0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66615C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90D345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76426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"khanhchau@gmail.com"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76BD0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"$2b$10$6QqhxpGQutHIkzOXtyowSOFhVwSHgKWDeM3MZ6Pb.gY1LpOJjVKAi"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1ECDD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F6675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122626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CB70AE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"2025-03-04T09:09:59.654Z"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F0B0E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51050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"67c6c367c58adc5e013dfd7c"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FA146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4DD3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5D4BA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99CFFD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0E334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DDD5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</w:p>
    <w:p w14:paraId="61CC760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73E99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03087A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A68D2B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50"/>
          <w:rFonts w:hint="default"/>
          <w:b/>
          <w:lang w:val="en-US"/>
        </w:rPr>
        <w:t>Xóa User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47D21F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07CDA67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http://localhost:3000/api/v1/docgia/:id</w:t>
      </w:r>
    </w:p>
    <w:p w14:paraId="13CCA38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1424215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660A4C1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34E2EC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{{</w:t>
      </w:r>
    </w:p>
    <w:p w14:paraId="16C2956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B4D8B9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9771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402D6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"67c6c31906c6c9f86598cdb7"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6BEA85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"ct449@gmail.com"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37316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"$2b$10$xG3ptv5YgubY5j6neC71XeeqqQc2ZUhd6JrPOo5UydTUZSzLl6Z1."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3CAB6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443C6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E2B0B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"2025-03-04T09:08:41.986Z"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6BAB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"2025-03-04T09:08:41.986Z"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9AF0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C927A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"67c6c31906c6c9f86598cdb7"</w:t>
      </w:r>
    </w:p>
    <w:p w14:paraId="610C9B7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7C5AE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B66F0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5D4FE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Thay đổi mật khẩu:</w:t>
      </w:r>
    </w:p>
    <w:p w14:paraId="3065E8C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62022B5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http://localhost:3000/api/v1/docgia/change-password/:id</w:t>
      </w:r>
    </w:p>
    <w:p w14:paraId="32AD200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3B2CDC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352E0D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E984B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"currentPassword"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A5EA1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"newPassword"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"123456789"</w:t>
      </w:r>
    </w:p>
    <w:p w14:paraId="401F4CD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BF422C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AEDB3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B3697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8E3E15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"Change Password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0A8EE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C83839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20FCB6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"67c7a40e8788f9c856726eab"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3041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"anlac@gmail.com"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38DF3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"$2b$10$moidq04gVcsMc9vRF9BIZeUiV.dQqxPx1A5JEcOmBWfJizFVXysl6"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836A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D78C9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D17E3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"2025-03-05T01:08:30.587Z"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1EC0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"2025-03-05T01:08:30.587Z"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CEB030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D61B4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"67c7a40e8788f9c856726eab"</w:t>
      </w:r>
    </w:p>
    <w:p w14:paraId="28506D6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6133A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A7B27F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182F0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C1520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3690D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016C0AC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Xác thực người dùng:</w:t>
      </w:r>
    </w:p>
    <w:p w14:paraId="02FF6F92">
      <w:pPr>
        <w:pStyle w:val="3"/>
        <w:numPr>
          <w:ilvl w:val="0"/>
          <w:numId w:val="13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Đăng ký:</w:t>
      </w:r>
    </w:p>
    <w:p w14:paraId="698AFCE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1B401DD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http://localhost:3000/api/v1/auth/sign-up</w:t>
      </w:r>
    </w:p>
    <w:p w14:paraId="040F77A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8CF35A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D6D29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0CF119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CC7FC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61A50B6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01E06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3A57E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53FF17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EAFF5B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"User sign-up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E2EF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793B6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4D2EF1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"67c7c18431edb33db0fc1b0c"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71490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5822A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"$2b$10$hjd3llvTh0o.q7Q3TSjRvOG.VMiMwLEulhM.26uE1o9bNsUVrWMYi"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C4B2C8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611D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C43CF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58028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"2025-03-05T03:14:12.211Z"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87D8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1B7A3B7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2A3262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669A40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4FC5D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E8550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5E0CFA"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nhập:</w:t>
      </w:r>
    </w:p>
    <w:p w14:paraId="0A2B591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88F15D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http://localhost:3000/api/v1/auth/log-in</w:t>
      </w:r>
    </w:p>
    <w:p w14:paraId="648C6B1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6BF8C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701A2A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4AC1DC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5FF05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344056B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39078D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8A30C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2D18E5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034589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 successful!"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6B3ECB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FFC5E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655A5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"67c7c18431edb33db0fc1b0c"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25730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"khanhphuong@gmail.com"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8400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"$2b$10$hjd3llvTh0o.q7Q3TSjRvOG.VMiMwLEulhM.26uE1o9bNsUVrWMYi"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4220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"anhdaidien"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DEA6EE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"reader"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D577C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B97FF6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"2025-03-05T03:14:12.211Z"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85C7AA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41C2EC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0CB258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E52294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18E617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Nhà Xuất Bản:</w:t>
      </w:r>
    </w:p>
    <w:p w14:paraId="619ED42F">
      <w:pPr>
        <w:pStyle w:val="3"/>
        <w:numPr>
          <w:ilvl w:val="0"/>
          <w:numId w:val="14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nhà xuất bản:</w:t>
      </w:r>
    </w:p>
    <w:p w14:paraId="3654A64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CA12C0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</w:t>
      </w:r>
    </w:p>
    <w:p w14:paraId="14510FC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34C677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58F685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001149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Bản Trẻ"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78A4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 Nguyễn Văn Bảo, Gò Vấp, TP.HCM"</w:t>
      </w:r>
    </w:p>
    <w:p w14:paraId="167C7CB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084B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B176B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9C4CA1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0AC468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"NXB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96577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39D02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D4E277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Bản Trẻ"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F9F1C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 Nguyễn Văn Bảo, Gò Vấp, TP.HCM"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D4186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"67d2c6f8e3d62ed72369c17c"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9FE6A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"2025-03-13T11:52:24.097Z"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76A51D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"2025-03-13T11:52:24.097Z"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4C23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1A822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C9635E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76CB36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67E7AE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nhà xuất bản:</w:t>
      </w:r>
    </w:p>
    <w:p w14:paraId="7D12227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599EEA3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5E77FDA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4F4739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2FE334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A7F82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9CC7DE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NXB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D1E69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FF6BE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A5A88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1798D8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"Nhà Xuất Kim Đồng"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38F0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"55 Quang Trung, Hoàn Kiếm, Hà Nội"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ED97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"2025-03-13T11:54:12.505Z"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C671E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"2025-03-13T11:54:12.505Z"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7CF665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57ED5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</w:p>
    <w:p w14:paraId="25C5F47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FAF5F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2B513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8C5E3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DB7328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nhà xuất bản:</w:t>
      </w:r>
    </w:p>
    <w:p w14:paraId="598A921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592BD49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0D3CB4F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F306B2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DF80BE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F227AB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"HarperCollins"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A5B8A6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"195 Broadway, New York, USA"</w:t>
      </w:r>
    </w:p>
    <w:p w14:paraId="30EB02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A8227A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262B9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481CE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F12317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5042A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6C649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337C0F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"67d2c7a5e3d62ed72369c18b"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D7FF46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"HarperCollins"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8098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"195 Broadway, New York, USA"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FB8DA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"2025-03-13T11:55:17.045Z"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299FB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"2025-03-13T11:55:17.045Z"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4962FF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3E1E4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"manxb"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"67d2c7a5e3d62ed72369c18b"</w:t>
      </w:r>
    </w:p>
    <w:p w14:paraId="0B814C1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952AE5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030932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DCF5D">
      <w:pPr>
        <w:pStyle w:val="3"/>
        <w:numPr>
          <w:ilvl w:val="0"/>
          <w:numId w:val="1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nhà xuất bản:</w:t>
      </w:r>
    </w:p>
    <w:p w14:paraId="42DBCF7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29E6B79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http://localhost:3000/api/v1/nhaxuatban/:id</w:t>
      </w:r>
    </w:p>
    <w:p w14:paraId="3A05105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136D0D7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1AB3C11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483CE0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91742F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Nhà Xuất Bản:</w:t>
      </w:r>
    </w:p>
    <w:p w14:paraId="5D6A1EED">
      <w:pPr>
        <w:pStyle w:val="3"/>
        <w:numPr>
          <w:ilvl w:val="0"/>
          <w:numId w:val="15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nhân viên:</w:t>
      </w:r>
    </w:p>
    <w:p w14:paraId="36460D9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43814C7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</w:t>
      </w:r>
    </w:p>
    <w:p w14:paraId="2B0BBDF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53D8031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514691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413387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598C52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"123456"</w:t>
      </w:r>
    </w:p>
    <w:p w14:paraId="760E1F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4A7CD4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DFDB8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4C94985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058898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8F3C1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40E71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2D2B26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"admin@gmail.com"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D958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"$2b$10$GfR443YCiJnlpUIgW439C.T.vuelqcVF2/kwksiJEvI2IeW2Op7cm"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107BEF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D187E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3B3C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"2025-03-13T12:03:03.936Z"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B4D79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"2025-03-13T12:03:03.937Z"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537748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703BEB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4E3B9B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A44606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E31810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nhân viên:</w:t>
      </w:r>
    </w:p>
    <w:p w14:paraId="7BCC193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7071865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685E9C3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6E37AF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9371A5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12ADD4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854BE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95268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016F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6D03A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F9E6A1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16849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64CC6A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2F9875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BD758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F5DC8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366646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765A03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31D4A6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85886B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2BF09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3E1802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nhân viên:</w:t>
      </w:r>
    </w:p>
    <w:p w14:paraId="71EF276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6062CBF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18CBE92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1D3536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D1A25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4F94ED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"Khanh"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31D18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"holot"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F7E6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"2004-04-04"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D3230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0B376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"Cần Thơ"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89A08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"0987654321"</w:t>
      </w:r>
    </w:p>
    <w:p w14:paraId="25CB696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C40035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96090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A08920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F23B17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636B9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1DB18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C1D8A1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75FD2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0CB61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CACD43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B05E4B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0D1F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22C50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91791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5B51ECC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F77A1D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1C76A9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582C52">
      <w:pPr>
        <w:pStyle w:val="3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nhân viên:</w:t>
      </w:r>
    </w:p>
    <w:p w14:paraId="7F28B46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118BBE7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http://localhost:3000/api/v1/nhanvien/:id</w:t>
      </w:r>
    </w:p>
    <w:p w14:paraId="6F2787D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37FEAF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6604234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5CF1E6B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5DC9B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"Delete user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DD12A1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A09B9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FF8908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A37B2D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"acgia@gmail.com"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729D2A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"matkhau"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"$2b$10$Q5On1S6xGTmtbwb9qYbghOP4MVdMRZET/EmUN5.8A41DutFp5pLsa"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4D8DD3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"chucvu"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686088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05783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"2025-03-13T12:05:01.809Z"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EC6FF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B1E64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"67d2c9ed98f31d35c79f65ee"</w:t>
      </w:r>
    </w:p>
    <w:p w14:paraId="453BA0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B931EA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6F2235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5ECD1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0A1BE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60E8C35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Sách:</w:t>
      </w:r>
    </w:p>
    <w:p w14:paraId="07E18D81">
      <w:pPr>
        <w:pStyle w:val="3"/>
        <w:numPr>
          <w:ilvl w:val="0"/>
          <w:numId w:val="16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sách:</w:t>
      </w:r>
    </w:p>
    <w:p w14:paraId="478B1C5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251A835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</w:t>
      </w:r>
    </w:p>
    <w:p w14:paraId="4AEF10B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5858C1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24BBA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225915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"Dế Mèn Phiêu Lưu Ký"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8A4A3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0415A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330179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3CF06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8C293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"D:/KHMT/CT449-WEB/project/backend/data/de-men-phieu-luu-ky.jpg"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ECE268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"Cuốn sách kể về cuộc phiêu lưu của chú dế mèn."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253BB9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CAD4E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77DED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"Việt Nam"</w:t>
      </w:r>
    </w:p>
    <w:p w14:paraId="7365C9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A2B1B3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FB31C5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1A8DF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45BFEAF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E9B2C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"Sach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33D3A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E76DD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CACF9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"Dế Mèn Phiêu Lưu Ký"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DDE068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"67d2c764e3d62ed72369c17f"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7AE59B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80088E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478A96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CC104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"D:/KHMT/CT449-WEB/project/backend/data/de-men-phieu-luu-ky.jpg"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E3968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"Cuốn sách kể về cuộc phiêu lưu của chú dế mèn."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A0F2E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300AC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38450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"Việt Nam"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8D2BC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"67d2cc817d41bea20c05fcfd"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1E292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6CADA68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C3DDE7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87378D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DDB8C9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sách:</w:t>
      </w:r>
    </w:p>
    <w:p w14:paraId="5437CBF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7A29F9F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505EBC6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C4C712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018EA2B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64BF2A6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9D27AD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sach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7C8137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5F0E4C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2A67DD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"67d2cec87d41bea20c05fd09"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5F7419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"Bố Già"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33BA6C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"67d2c78de3d62ed72369c185"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ABA474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389714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3E41D0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"1969-03-10T00:00:00.000Z"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4BD92E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"D:/KHMT/CT449-WEB/project/backend/data/bo-gia.jpg"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1F1E78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"Tác phẩm kinh điển về thế giới mafia của Mario Puzo."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AE0798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0C8926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B3A5E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"Mỹ"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54D2D1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02CD24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"67d2cec87d41bea20c05fd09"</w:t>
      </w:r>
    </w:p>
    <w:p w14:paraId="421292D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F4356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21C4D6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FFFFB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F8F4AF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sách:</w:t>
      </w:r>
    </w:p>
    <w:p w14:paraId="6A3468A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5B2E01E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1278EF3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649B1EC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2606AF9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3C6856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"Bố Già"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D1DF8C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"67d2c78de3d62ed72369c185"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3FF531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E282A8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B935FC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"1969-03-10T00:00:00.000Z"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1E4E8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"D:/KHMT/CT449-WEB/project/backend/data/bo-gia.jpg"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CA7BB4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"Tác phẩm kinh điển về thế giới mafia của Mario Puzo."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2C37D1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F91FBB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75BE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"Mỹ"</w:t>
      </w:r>
    </w:p>
    <w:p w14:paraId="677CD09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80148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6E0EDB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067EB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08B0E59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6F1286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sach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A036D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46DBF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EEDE3E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"67d2cec87d41bea20c05fd09"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FE8736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"tensach"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"Bố Già"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03A1B3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"nhaxuatban"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"67d2c78de3d62ed72369c185"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5989B8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"dongia"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5836C3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"soquyen"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078F41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"ngayxuatban"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"1969-03-10T00:00:00.000Z"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111ABE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"D:/KHMT/CT449-WEB/project/backend/data/bo-gia.jpg"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C61190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"Tác phẩm kinh điển về thế giới mafia của Mario Puzo."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B6C2BE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"ngaytao"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2A79E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"ngaycapnhat"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"2025-03-13T09:50:00.000Z"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F50C3A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"nguongoc"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"Mỹ"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1C5466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F3426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"masach"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"67d2cec87d41bea20c05fd09"</w:t>
      </w:r>
    </w:p>
    <w:p w14:paraId="1DA2971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3596F94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774987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1D09B7"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sách:</w:t>
      </w:r>
    </w:p>
    <w:p w14:paraId="54CB968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7FB42FF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http://localhost:3000/api/v1/sach/:id</w:t>
      </w:r>
    </w:p>
    <w:p w14:paraId="0C06993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7CBDD6B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20FE9F7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83F5D7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F81063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 dõi mượn sách:</w:t>
      </w:r>
    </w:p>
    <w:p w14:paraId="4C287D31">
      <w:pPr>
        <w:pStyle w:val="3"/>
        <w:numPr>
          <w:ilvl w:val="0"/>
          <w:numId w:val="17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Phiếu theo dỗi:</w:t>
      </w:r>
    </w:p>
    <w:p w14:paraId="34568CE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POST</w:t>
      </w:r>
    </w:p>
    <w:p w14:paraId="1318DB0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</w:t>
      </w:r>
    </w:p>
    <w:p w14:paraId="35657B4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112D56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8A9406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6A2722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C63A5F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95D7BF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0D435B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301B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B93017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26679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0ECA3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 w14:paraId="0765A6D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BCC750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61BFC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016298A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51EB30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"Phieu created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11FA3D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4E1C21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00A740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CDB055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75F2F0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8381E9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8D6E7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B9368D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7C2A6FB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E05D65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7558DA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E7353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37FC95A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276B5D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3ECFB5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349948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Lấy Phiếu theo dỗi:</w:t>
      </w:r>
    </w:p>
    <w:p w14:paraId="3C0CA7F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GET</w:t>
      </w:r>
    </w:p>
    <w:p w14:paraId="6967725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7DB8BC3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4EFBD31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3C47E25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266BD31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FAFEFB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"Get Phieu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AB6CEB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1AF19A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93E253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BCDAAC0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"67d2ce8b7d41bea20c05fd06"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1014EA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4314B3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622934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20275E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"2025-03-20T10:00:00.000Z"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1E556E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"2025-03-13T12:00:00.000Z"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ABC96A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duyệt"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66E51B6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388F0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552BDB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DA4D3B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BD7ED0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A2903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009BC2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Cập nhật Phiếu theo dỗi:</w:t>
      </w:r>
    </w:p>
    <w:p w14:paraId="7D8591C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PUT</w:t>
      </w:r>
    </w:p>
    <w:p w14:paraId="65BEBC5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4E913D3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2C00412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7F896479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1A93D4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"67d2c799e3d62ed72369c188"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8402E4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57388D0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015BF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ED04DF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662DC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"2025-03-11T11:00:00.000Z"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78CBC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trả"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6621D1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 w14:paraId="4DB087B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6B38BC2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EEDD34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679E2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</w:p>
    <w:p w14:paraId="321EC43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56A8F19E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"Update Phieu successfully"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FC29CDA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161943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"phieu"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14A104C5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"67d2d35e6a3bd06b33827287"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E3082D3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"sach"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"67d2c799e3d62ed72369c188"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01D060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"docgia"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"67d227ac0683ab5b26ff8b99"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C0E091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"nguoipheduyet"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"67d2c97798f31d35c79f65ea"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32390B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"ngaymuon"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E3DDB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"ngaytra"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"2025-03-21T10:30:00.000Z"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38A1A9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"ngaypheduyet"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"2025-03-11T11:00:00.000Z"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AC21BB7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"trangthai"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"Đã trả"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A0D5568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"soluong"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86EB55C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 w14:paraId="4CFD78DD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0F8C8EF"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5898DE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DA9B36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Xóa Phiếu theo dỗi:</w:t>
      </w:r>
    </w:p>
    <w:p w14:paraId="4BE1EE2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Method: DELETE</w:t>
      </w:r>
    </w:p>
    <w:p w14:paraId="018AB44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URL: http://localhost:3000/api/v1/phieutheodoi/:id</w:t>
      </w:r>
    </w:p>
    <w:p w14:paraId="79153C8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Body (JSON):</w:t>
      </w:r>
    </w:p>
    <w:p w14:paraId="0764B68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REG:</w:t>
      </w:r>
    </w:p>
    <w:p w14:paraId="4B24C46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RES:</w:t>
      </w:r>
      <w:bookmarkStart w:id="0" w:name="_GoBack"/>
      <w:bookmarkEnd w:id="0"/>
    </w:p>
    <w:p w14:paraId="14FB459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416FCA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75DA23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20D1D9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F48FAF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1712EB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BAD2A3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78CE21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74F97C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C8796"/>
    <w:multiLevelType w:val="singleLevel"/>
    <w:tmpl w:val="8C4C87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B38D6A0F"/>
    <w:multiLevelType w:val="singleLevel"/>
    <w:tmpl w:val="B38D6A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1D84DD"/>
    <w:multiLevelType w:val="singleLevel"/>
    <w:tmpl w:val="FC1D84DD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D865C4D"/>
    <w:multiLevelType w:val="singleLevel"/>
    <w:tmpl w:val="0D865C4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6456550"/>
    <w:multiLevelType w:val="singleLevel"/>
    <w:tmpl w:val="3645655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7C92316"/>
    <w:multiLevelType w:val="singleLevel"/>
    <w:tmpl w:val="37C923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6"/>
  </w:num>
  <w:num w:numId="14">
    <w:abstractNumId w:val="0"/>
  </w:num>
  <w:num w:numId="15">
    <w:abstractNumId w:val="15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DE96C3D"/>
    <w:rsid w:val="0FF90BC3"/>
    <w:rsid w:val="171966F1"/>
    <w:rsid w:val="1A550EAB"/>
    <w:rsid w:val="21B11354"/>
    <w:rsid w:val="2A230DAE"/>
    <w:rsid w:val="2D5434F5"/>
    <w:rsid w:val="2E1F28B7"/>
    <w:rsid w:val="31BE1A68"/>
    <w:rsid w:val="36134139"/>
    <w:rsid w:val="367E6B74"/>
    <w:rsid w:val="38780744"/>
    <w:rsid w:val="3EB27491"/>
    <w:rsid w:val="43BD5690"/>
    <w:rsid w:val="43CB0A2E"/>
    <w:rsid w:val="4CE924D7"/>
    <w:rsid w:val="53DA44DA"/>
    <w:rsid w:val="5C21613C"/>
    <w:rsid w:val="5C2A15C6"/>
    <w:rsid w:val="602E79EF"/>
    <w:rsid w:val="6CE76C13"/>
    <w:rsid w:val="74047373"/>
    <w:rsid w:val="78483BE4"/>
    <w:rsid w:val="7B3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6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0"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8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character" w:customStyle="1" w:styleId="250">
    <w:name w:val="Heading 2 Char"/>
    <w:link w:val="3"/>
    <w:uiPriority w:val="0"/>
    <w:rPr>
      <w:rFonts w:ascii="Times New Roman" w:hAnsi="Times New Roman" w:eastAsiaTheme="majorEastAsia"/>
      <w:b/>
      <w:sz w:val="28"/>
      <w:szCs w:val="26"/>
      <w:lang w:val="vi-VN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2025-03-13T12:52:45Z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189BD3A958324BF0BBE6E41050DC7EF4_12</vt:lpwstr>
  </property>
</Properties>
</file>